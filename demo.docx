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ertyPicsTit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11848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0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184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1118086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1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1180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1124174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2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1241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1158806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1588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1077357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0773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1155412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1554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1124174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2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1241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1077357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0773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737360" cy="1077357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erty4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0773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